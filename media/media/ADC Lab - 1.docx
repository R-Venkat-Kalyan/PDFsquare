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ADC LAB EXP -1  </w:t>
        <w:br/>
        <w:t xml:space="preserve">VPC &amp; VPC Peering </w:t>
        <w:br/>
        <w:t xml:space="preserve">NAME: K V V SATYA SAI </w:t>
        <w:br/>
        <w:t xml:space="preserve">ID: 2100030965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